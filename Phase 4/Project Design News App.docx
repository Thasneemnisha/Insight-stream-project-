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BF9F6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D4A1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155525</w:t>
            </w:r>
          </w:p>
        </w:tc>
      </w:tr>
      <w:tr w14:paraId="4CD50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Insight Stream</w:t>
            </w:r>
            <w:bookmarkStart w:id="2" w:name="_GoBack"/>
            <w:bookmarkEnd w:id="2"/>
          </w:p>
        </w:tc>
      </w:tr>
      <w:tr w14:paraId="2BEF79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BD43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2025-03-08T07:06:53Z</dcterms:created>
  <dc:creator>thasn</dc:creator>
  <cp:lastModifiedBy>thasn</cp:lastModifiedBy>
  <dcterms:modified xsi:type="dcterms:W3CDTF">2025-03-08T07:07:26Z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C25CBBB439624B46A54BB4B86797B061_12</vt:lpwstr>
  </property>
</Properties>
</file>